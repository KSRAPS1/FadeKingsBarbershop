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Fade Kings Barbershop Portfolio</w:t>
      </w:r>
    </w:p>
    <w:p>
      <w:pPr>
        <w:pStyle w:val="Heading1"/>
      </w:pPr>
      <w:r>
        <w:t>Project Overview</w:t>
      </w:r>
    </w:p>
    <w:p>
      <w:r>
        <w:t>Fade Kings Barbershop is a dynamic web-based booking platform created to modernize the way clients book haircuts and grooming services. This responsive web application allows users to explore available services, view a gallery of past work, and book appointments directly through the platform.</w:t>
      </w:r>
    </w:p>
    <w:p>
      <w:pPr>
        <w:pStyle w:val="Heading1"/>
      </w:pPr>
      <w:r>
        <w:t>Key Features</w:t>
      </w:r>
    </w:p>
    <w:p>
      <w:r>
        <w:t>- Home page with branding and image carousel</w:t>
      </w:r>
    </w:p>
    <w:p>
      <w:r>
        <w:t>- Booking form for appointments</w:t>
      </w:r>
    </w:p>
    <w:p>
      <w:r>
        <w:t>- Feedback submission page</w:t>
      </w:r>
    </w:p>
    <w:p>
      <w:r>
        <w:t>- Gallery showcasing haircut styles</w:t>
      </w:r>
    </w:p>
    <w:p>
      <w:r>
        <w:t>- Contact page with map and communication form</w:t>
      </w:r>
    </w:p>
    <w:p>
      <w:r>
        <w:t>- Confirmation pages for user actions</w:t>
      </w:r>
    </w:p>
    <w:p>
      <w:r>
        <w:t>- Fully functional Flask backend</w:t>
      </w:r>
    </w:p>
    <w:p>
      <w:pPr>
        <w:pStyle w:val="Heading1"/>
      </w:pPr>
      <w:r>
        <w:t>Technologies Used</w:t>
      </w:r>
    </w:p>
    <w:p>
      <w:r>
        <w:t>- HTML5 &amp; CSS3</w:t>
      </w:r>
    </w:p>
    <w:p>
      <w:r>
        <w:t>- Flask (Python)</w:t>
      </w:r>
    </w:p>
    <w:p>
      <w:r>
        <w:t>- Jinja2 Templating</w:t>
      </w:r>
    </w:p>
    <w:p>
      <w:r>
        <w:t>- CSV for data storage</w:t>
      </w:r>
    </w:p>
    <w:p>
      <w:r>
        <w:t>- Git &amp; GitHub for version control</w:t>
      </w:r>
    </w:p>
    <w:p>
      <w:pPr>
        <w:pStyle w:val="Heading1"/>
      </w:pPr>
      <w:r>
        <w:t>Installation and Setup</w:t>
      </w:r>
    </w:p>
    <w:p>
      <w:r>
        <w:t>1. Clone the repository from GitHub.</w:t>
        <w:br/>
        <w:t>2. Extract the zip file.</w:t>
        <w:br/>
        <w:t>3. Open a terminal and navigate into the project folder.</w:t>
        <w:br/>
        <w:t>4. Install Flask if it's not installed: pip install flask</w:t>
        <w:br/>
        <w:t>5. Run the app: python app.py</w:t>
        <w:br/>
        <w:t>6. Open your browser and go to http://127.0.0.1:5000/</w:t>
      </w:r>
    </w:p>
    <w:p>
      <w:pPr>
        <w:pStyle w:val="Heading1"/>
      </w:pPr>
      <w:r>
        <w:t>Conclusion</w:t>
      </w:r>
    </w:p>
    <w:p>
      <w:r>
        <w:t>This project demonstrates the integration of front-end and back-end web development skills, with a real-world business use case. It can be easily extended with database support or online payment integration in the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